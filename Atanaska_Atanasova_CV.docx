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92243" w14:textId="77777777" w:rsidR="000D0514" w:rsidRDefault="00000000">
      <w:pPr>
        <w:pStyle w:val="Title"/>
      </w:pPr>
      <w:r>
        <w:t>Atanaska Georgieva Atanasova</w:t>
      </w:r>
    </w:p>
    <w:p w14:paraId="45D44F30" w14:textId="77777777" w:rsidR="000D0514" w:rsidRDefault="00000000">
      <w:r>
        <w:t>Northampton, England</w:t>
      </w:r>
    </w:p>
    <w:p w14:paraId="7CEEBF2C" w14:textId="77777777" w:rsidR="000D0514" w:rsidRDefault="00000000">
      <w:r>
        <w:t>Email: atanasova_83@abv.bg</w:t>
      </w:r>
    </w:p>
    <w:p w14:paraId="6E28F9E9" w14:textId="77777777" w:rsidR="000D0514" w:rsidRDefault="00000000">
      <w:r>
        <w:t>Tel: +44 7309092700</w:t>
      </w:r>
    </w:p>
    <w:p w14:paraId="35085475" w14:textId="140CC117" w:rsidR="000D0514" w:rsidRDefault="00000000">
      <w:r>
        <w:t xml:space="preserve">GitHub: </w:t>
      </w:r>
      <w:hyperlink r:id="rId6" w:history="1">
        <w:r w:rsidR="0018404F" w:rsidRPr="00365CDC">
          <w:rPr>
            <w:rStyle w:val="Hyperlink"/>
          </w:rPr>
          <w:t>https://github.com/Atanasova83</w:t>
        </w:r>
      </w:hyperlink>
    </w:p>
    <w:p w14:paraId="6EBFD756" w14:textId="63EA3E52" w:rsidR="0018404F" w:rsidRDefault="00523C99">
      <w:r>
        <w:t xml:space="preserve">Linkedin: </w:t>
      </w:r>
      <w:hyperlink r:id="rId7" w:history="1">
        <w:r w:rsidRPr="00365CDC">
          <w:rPr>
            <w:rStyle w:val="Hyperlink"/>
          </w:rPr>
          <w:t>https://www.linkedin.com/in/atanaska-atanasova-083121353/</w:t>
        </w:r>
      </w:hyperlink>
      <w:r>
        <w:t xml:space="preserve"> </w:t>
      </w:r>
    </w:p>
    <w:p w14:paraId="1B9CED3D" w14:textId="77777777" w:rsidR="000D0514" w:rsidRDefault="000D0514"/>
    <w:p w14:paraId="6E4603BD" w14:textId="77777777" w:rsidR="000D0514" w:rsidRDefault="00000000">
      <w:pPr>
        <w:pStyle w:val="Heading1"/>
      </w:pPr>
      <w:r>
        <w:t>Objective</w:t>
      </w:r>
    </w:p>
    <w:p w14:paraId="0F0A6DE9" w14:textId="77777777" w:rsidR="000D0514" w:rsidRDefault="00000000">
      <w:r>
        <w:t>Motivated student with knowledge of web development, programming, and design tools. Skilled in multiple languages and technologies including PHP, Python, Java, SQL, phpMyAdmin, CSS, and React.js. Familiar with UI/UX design using Figma.</w:t>
      </w:r>
    </w:p>
    <w:p w14:paraId="1E274E0D" w14:textId="77777777" w:rsidR="000D0514" w:rsidRDefault="00000000">
      <w:pPr>
        <w:pStyle w:val="Heading1"/>
      </w:pPr>
      <w:r>
        <w:t>Education</w:t>
      </w:r>
    </w:p>
    <w:p w14:paraId="64EA0A5C" w14:textId="77777777" w:rsidR="000D0514" w:rsidRDefault="00000000">
      <w:r>
        <w:t>Elizabeth School of London, Northampton</w:t>
      </w:r>
    </w:p>
    <w:p w14:paraId="019C49C3" w14:textId="77777777" w:rsidR="000D0514" w:rsidRDefault="00000000">
      <w:r>
        <w:t>02.2024 – 10.2025</w:t>
      </w:r>
    </w:p>
    <w:p w14:paraId="63C66540" w14:textId="77777777" w:rsidR="000D0514" w:rsidRDefault="00000000">
      <w:pPr>
        <w:pStyle w:val="Heading1"/>
      </w:pPr>
      <w:r>
        <w:t>Technical Skills</w:t>
      </w:r>
    </w:p>
    <w:p w14:paraId="4D2736EB" w14:textId="77777777" w:rsidR="000D0514" w:rsidRDefault="00000000">
      <w:pPr>
        <w:pStyle w:val="ListBullet"/>
      </w:pPr>
      <w:r>
        <w:t>Programming Languages: PHP, Python, Java</w:t>
      </w:r>
    </w:p>
    <w:p w14:paraId="7472C589" w14:textId="77777777" w:rsidR="000D0514" w:rsidRDefault="00000000">
      <w:pPr>
        <w:pStyle w:val="ListBullet"/>
      </w:pPr>
      <w:r>
        <w:t>Database: SQL, phpMyAdmin</w:t>
      </w:r>
    </w:p>
    <w:p w14:paraId="721115BF" w14:textId="77777777" w:rsidR="000D0514" w:rsidRDefault="00000000">
      <w:pPr>
        <w:pStyle w:val="ListBullet"/>
      </w:pPr>
      <w:r>
        <w:t>Frontend: React.js, CSS, Tailwind CSS, JavaScript</w:t>
      </w:r>
    </w:p>
    <w:p w14:paraId="147C3FB1" w14:textId="77777777" w:rsidR="000D0514" w:rsidRDefault="00000000">
      <w:pPr>
        <w:pStyle w:val="ListBullet"/>
      </w:pPr>
      <w:r>
        <w:t>Design Tools: Figma</w:t>
      </w:r>
    </w:p>
    <w:p w14:paraId="7DA43427" w14:textId="77777777" w:rsidR="000D0514" w:rsidRDefault="00000000">
      <w:pPr>
        <w:pStyle w:val="ListBullet"/>
      </w:pPr>
      <w:r>
        <w:t>Other: GitHub</w:t>
      </w:r>
    </w:p>
    <w:p w14:paraId="1F71A79E" w14:textId="77777777" w:rsidR="000D0514" w:rsidRDefault="00000000">
      <w:pPr>
        <w:pStyle w:val="Heading1"/>
      </w:pPr>
      <w:r>
        <w:t>Academic Projects</w:t>
      </w:r>
    </w:p>
    <w:p w14:paraId="66381E28" w14:textId="77777777" w:rsidR="000D0514" w:rsidRDefault="00000000">
      <w:pPr>
        <w:pStyle w:val="ListBullet"/>
      </w:pPr>
      <w:r>
        <w:t>CV Optimizer (React, Tailwind CSS, JavaScript)</w:t>
      </w:r>
    </w:p>
    <w:p w14:paraId="11E9C27F" w14:textId="77777777" w:rsidR="000D0514" w:rsidRDefault="00000000">
      <w:r>
        <w:t>Developed a web application to help users optimize and format their CVs using modern UI components.</w:t>
      </w:r>
    </w:p>
    <w:p w14:paraId="4FD72D12" w14:textId="77777777" w:rsidR="000D0514" w:rsidRPr="00F3748E" w:rsidRDefault="00000000">
      <w:pPr>
        <w:pStyle w:val="ListBullet"/>
        <w:rPr>
          <w:lang w:val="fr-FR"/>
        </w:rPr>
      </w:pPr>
      <w:r w:rsidRPr="00F3748E">
        <w:rPr>
          <w:lang w:val="fr-FR"/>
        </w:rPr>
        <w:t>SP Motors – Vehicle Catalogue Website (Figma)</w:t>
      </w:r>
    </w:p>
    <w:p w14:paraId="0CE8E874" w14:textId="77777777" w:rsidR="000D0514" w:rsidRDefault="00000000">
      <w:r>
        <w:t>Designed a responsive catalogue website for a car dealership using Figma, focusing on UI/UX best practices.</w:t>
      </w:r>
    </w:p>
    <w:p w14:paraId="5E2A669B" w14:textId="77777777" w:rsidR="000D0514" w:rsidRDefault="00000000">
      <w:pPr>
        <w:pStyle w:val="ListBullet"/>
      </w:pPr>
      <w:r>
        <w:lastRenderedPageBreak/>
        <w:t>Shopping Cart System (PHP, SQL, phpMyAdmin)</w:t>
      </w:r>
    </w:p>
    <w:p w14:paraId="1BAF388E" w14:textId="77777777" w:rsidR="000D0514" w:rsidRDefault="00000000">
      <w:r>
        <w:t>Created a simple e-commerce shopping cart system with product management and security functions.</w:t>
      </w:r>
    </w:p>
    <w:p w14:paraId="2C1956CF" w14:textId="77777777" w:rsidR="000D0514" w:rsidRDefault="00000000">
      <w:pPr>
        <w:pStyle w:val="Heading1"/>
      </w:pPr>
      <w:r>
        <w:t>Languages</w:t>
      </w:r>
    </w:p>
    <w:p w14:paraId="63241804" w14:textId="6704143B" w:rsidR="000D0514" w:rsidRDefault="00000000">
      <w:pPr>
        <w:pStyle w:val="ListBullet"/>
      </w:pPr>
      <w:r>
        <w:t>English (</w:t>
      </w:r>
      <w:r w:rsidR="00F3748E">
        <w:t>Advanced</w:t>
      </w:r>
      <w:r>
        <w:t>)</w:t>
      </w:r>
    </w:p>
    <w:p w14:paraId="7ABA42F7" w14:textId="77777777" w:rsidR="000D0514" w:rsidRDefault="00000000">
      <w:pPr>
        <w:pStyle w:val="ListBullet"/>
      </w:pPr>
      <w:r>
        <w:t>Bulgarian (Native)</w:t>
      </w:r>
    </w:p>
    <w:p w14:paraId="56A8050D" w14:textId="77777777" w:rsidR="000D0514" w:rsidRDefault="00000000">
      <w:pPr>
        <w:pStyle w:val="Heading1"/>
      </w:pPr>
      <w:r>
        <w:t>Certificates</w:t>
      </w:r>
    </w:p>
    <w:p w14:paraId="06D69F5D" w14:textId="77777777" w:rsidR="000D0514" w:rsidRDefault="00000000">
      <w:pPr>
        <w:pStyle w:val="ListBullet"/>
      </w:pPr>
      <w:r>
        <w:t>Computing, 2024</w:t>
      </w:r>
    </w:p>
    <w:p w14:paraId="72AC6BE1" w14:textId="77777777" w:rsidR="000D0514" w:rsidRDefault="00000000">
      <w:pPr>
        <w:pStyle w:val="Heading1"/>
      </w:pPr>
      <w:r>
        <w:t>Interests</w:t>
      </w:r>
    </w:p>
    <w:p w14:paraId="5BB38050" w14:textId="77777777" w:rsidR="000D0514" w:rsidRDefault="00000000">
      <w:pPr>
        <w:pStyle w:val="ListBullet"/>
      </w:pPr>
      <w:r>
        <w:t>Web Design</w:t>
      </w:r>
    </w:p>
    <w:p w14:paraId="104E545B" w14:textId="0DD27167" w:rsidR="000D0514" w:rsidRDefault="00FF6AAA">
      <w:pPr>
        <w:pStyle w:val="ListBullet"/>
      </w:pPr>
      <w:r>
        <w:t>Data analys</w:t>
      </w:r>
      <w:r w:rsidR="00D8188E">
        <w:t>is</w:t>
      </w:r>
    </w:p>
    <w:p w14:paraId="2806F1FD" w14:textId="77777777" w:rsidR="000D0514" w:rsidRDefault="00000000">
      <w:pPr>
        <w:pStyle w:val="ListBullet"/>
      </w:pPr>
      <w:r>
        <w:t>UI/UX</w:t>
      </w:r>
    </w:p>
    <w:p w14:paraId="2D7E42F7" w14:textId="77777777" w:rsidR="000D0514" w:rsidRDefault="00000000">
      <w:pPr>
        <w:pStyle w:val="ListBullet"/>
      </w:pPr>
      <w:r>
        <w:t>Technology</w:t>
      </w:r>
    </w:p>
    <w:sectPr w:rsidR="000D05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0442414">
    <w:abstractNumId w:val="8"/>
  </w:num>
  <w:num w:numId="2" w16cid:durableId="1900359831">
    <w:abstractNumId w:val="6"/>
  </w:num>
  <w:num w:numId="3" w16cid:durableId="561257712">
    <w:abstractNumId w:val="5"/>
  </w:num>
  <w:num w:numId="4" w16cid:durableId="1114137781">
    <w:abstractNumId w:val="4"/>
  </w:num>
  <w:num w:numId="5" w16cid:durableId="303586633">
    <w:abstractNumId w:val="7"/>
  </w:num>
  <w:num w:numId="6" w16cid:durableId="1147934294">
    <w:abstractNumId w:val="3"/>
  </w:num>
  <w:num w:numId="7" w16cid:durableId="1627929401">
    <w:abstractNumId w:val="2"/>
  </w:num>
  <w:num w:numId="8" w16cid:durableId="1185635704">
    <w:abstractNumId w:val="1"/>
  </w:num>
  <w:num w:numId="9" w16cid:durableId="53359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0514"/>
    <w:rsid w:val="001026C5"/>
    <w:rsid w:val="00113D8B"/>
    <w:rsid w:val="0015074B"/>
    <w:rsid w:val="0018404F"/>
    <w:rsid w:val="0029639D"/>
    <w:rsid w:val="00326F90"/>
    <w:rsid w:val="00523C99"/>
    <w:rsid w:val="00680EFA"/>
    <w:rsid w:val="0077705C"/>
    <w:rsid w:val="00AA1D8D"/>
    <w:rsid w:val="00B47730"/>
    <w:rsid w:val="00CB0664"/>
    <w:rsid w:val="00D8188E"/>
    <w:rsid w:val="00F3748E"/>
    <w:rsid w:val="00FC693F"/>
    <w:rsid w:val="00FF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56AF8D"/>
  <w14:defaultImageDpi w14:val="300"/>
  <w15:docId w15:val="{EC31925F-93F9-48DC-9657-51024333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840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0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atanaska-atanasova-08312135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tanasova8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Atanaska Atanasova</cp:lastModifiedBy>
  <cp:revision>9</cp:revision>
  <dcterms:created xsi:type="dcterms:W3CDTF">2025-09-23T18:27:00Z</dcterms:created>
  <dcterms:modified xsi:type="dcterms:W3CDTF">2025-09-24T13:01:00Z</dcterms:modified>
  <cp:category/>
</cp:coreProperties>
</file>